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2"/>
        </w:rPr>
        <w:t>Sandeep Kumar</w:t>
      </w:r>
    </w:p>
    <w:p>
      <w:r>
        <w:t>📍 India | 📧 your.email@email.com | 📞 +91 XXXXX XXXXX</w:t>
      </w:r>
    </w:p>
    <w:p>
      <w:r>
        <w:rPr>
          <w:b/>
          <w:sz w:val="28"/>
        </w:rPr>
        <w:t>Professional Summary</w:t>
      </w:r>
    </w:p>
    <w:p>
      <w:r>
        <w:t>Results-driven IT professional with 12+ years of experience, currently transitioning into the field of Machine Learning and Artificial Intelligence. Skilled in Python, Deep Learning, and Generative AI, with academic training from IIIT Bangalore and Liverpool John Moores University. Experienced in research on advanced AI systems, including Question Answering using Agentic RAG. Passionate about deploying scalable and ethical AI solutions with strong problem-solving and collaboration skills.</w:t>
      </w:r>
    </w:p>
    <w:p>
      <w:r>
        <w:rPr>
          <w:b/>
          <w:sz w:val="28"/>
        </w:rPr>
        <w:t>Core Skills</w:t>
      </w:r>
    </w:p>
    <w:p>
      <w:r>
        <w:t>- Programming &amp; ML: Python, TensorFlow, PyTorch, Scikit-learn, Hugging Face, LangChain</w:t>
        <w:br/>
        <w:t>- Generative AI: LLMs, Agentic RAG, Prompt Engineering, LoRA Fine-Tuning, Quantization</w:t>
        <w:br/>
        <w:t>- MLOps &amp; Deployment: Docker, Kubernetes, MLflow, GitHub Actions, CI/CD</w:t>
        <w:br/>
        <w:t>- Data Management: SQL, Pandas, ETL, Data Cleaning, Feature Engineering</w:t>
        <w:br/>
        <w:t>- Soft Skills: Analytical Thinking, Team Collaboration, Research, Effective Communication</w:t>
      </w:r>
    </w:p>
    <w:p>
      <w:r>
        <w:rPr>
          <w:b/>
          <w:sz w:val="28"/>
        </w:rPr>
        <w:t>Professional Experience</w:t>
      </w:r>
    </w:p>
    <w:p>
      <w:r>
        <w:rPr>
          <w:b/>
          <w:sz w:val="24"/>
        </w:rPr>
        <w:t>IT Specialist</w:t>
      </w:r>
    </w:p>
    <w:p>
      <w:r>
        <w:t>Global IT Services Firm</w:t>
      </w:r>
    </w:p>
    <w:p>
      <w:r>
        <w:t>2012 – Present</w:t>
      </w:r>
    </w:p>
    <w:p>
      <w:r>
        <w:t>- Managed large-scale IT operations ensuring business continuity and infrastructure stability.</w:t>
        <w:br/>
        <w:t>- Led cross-functional teams to implement IT solutions improving system efficiency and reliability.</w:t>
        <w:br/>
        <w:t>- Spearheaded automation initiatives reducing manual processes by 30%.</w:t>
        <w:br/>
        <w:t>- Coordinated with stakeholders for requirement analysis and technical delivery.</w:t>
        <w:br/>
        <w:t>- Currently transitioning into Machine Learning projects and AI-based solutions.</w:t>
      </w:r>
    </w:p>
    <w:p>
      <w:r>
        <w:rPr>
          <w:b/>
          <w:sz w:val="28"/>
        </w:rPr>
        <w:t>Education</w:t>
      </w:r>
    </w:p>
    <w:p>
      <w:r>
        <w:t>M.Sc. in Artificial Intelligence &amp; Machine Learning</w:t>
      </w:r>
    </w:p>
    <w:p>
      <w:r>
        <w:t>Liverpool John Moores University (via IIIT Bangalore), Expected 2025</w:t>
      </w:r>
    </w:p>
    <w:p>
      <w:r>
        <w:t>PG Diploma in Machine Learning &amp; Artificial Intelligence</w:t>
      </w:r>
    </w:p>
    <w:p>
      <w:r>
        <w:t>IIIT Bangalore, 2023</w:t>
      </w:r>
    </w:p>
    <w:p>
      <w:r>
        <w:t>Bachelor of Technology (B.Tech)</w:t>
      </w:r>
    </w:p>
    <w:p>
      <w:r>
        <w:t>[Your University Name], 2012</w:t>
      </w:r>
    </w:p>
    <w:p>
      <w:r>
        <w:rPr>
          <w:b/>
          <w:sz w:val="28"/>
        </w:rPr>
        <w:t>Projects</w:t>
      </w:r>
    </w:p>
    <w:p>
      <w:r>
        <w:t>- Agentic RAG Question Answering System</w:t>
        <w:br/>
        <w:t xml:space="preserve">  Built a Generative AI-based question answering pipeline using LangChain and Hugging Face datasets, optimized with hybrid search and agentic reasoning.</w:t>
        <w:br/>
        <w:br/>
        <w:t>- Hate Speech Classification using Deep Learning</w:t>
        <w:br/>
        <w:t xml:space="preserve">  Researched text classification models leveraging CNNs and transformers to detect hate speech in English language data.</w:t>
        <w:br/>
        <w:br/>
        <w:t>- Resume Screening AI Tool</w:t>
        <w:br/>
        <w:t xml:space="preserve">  Designed a Flask-based ATS application using NLP for keyword extraction, job matching, and ATS score calculation.</w:t>
      </w:r>
    </w:p>
    <w:p>
      <w:r>
        <w:rPr>
          <w:b/>
          <w:sz w:val="28"/>
        </w:rPr>
        <w:t>Certifications</w:t>
      </w:r>
    </w:p>
    <w:p>
      <w:r>
        <w:t>- PG Diploma in Machine Learning &amp; AI – IIIT Bangalore, 2023</w:t>
        <w:br/>
        <w:t>- [Add relevant certifications: e.g., AWS ML Specialty, TensorFlow, Kubernetes, etc.]</w:t>
      </w:r>
    </w:p>
    <w:p>
      <w:r>
        <w:rPr>
          <w:b/>
          <w:sz w:val="28"/>
        </w:rPr>
        <w:t>Keywords for ATS</w:t>
      </w:r>
    </w:p>
    <w:p>
      <w:r>
        <w:t>Machine Learning, Generative AI, Deep Learning, NLP, Question Answering, RAG, Hugging Face, Python, TensorFlow, PyTorch, LangChain, MLOps, Docker, Kubernetes, CI/CD, AI Deployment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